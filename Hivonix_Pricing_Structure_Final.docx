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C6D79" w14:textId="77777777" w:rsidR="00456C5A" w:rsidRDefault="00000000">
      <w:pPr>
        <w:pStyle w:val="Heading1"/>
      </w:pPr>
      <w:r>
        <w:t>Hivonix Pricing Structure</w:t>
      </w:r>
    </w:p>
    <w:p w14:paraId="076082BE" w14:textId="77777777" w:rsidR="00456C5A" w:rsidRDefault="00000000">
      <w:pPr>
        <w:pStyle w:val="Heading2"/>
      </w:pPr>
      <w:r>
        <w:t>1️⃣ Drone Workshop Pricing</w:t>
      </w:r>
    </w:p>
    <w:p w14:paraId="1C8466F4" w14:textId="77777777" w:rsidR="00456C5A" w:rsidRDefault="00000000">
      <w:r>
        <w:t>Mode: Offline (Conducted at schools, colleges, and training centers)</w:t>
      </w:r>
      <w:r>
        <w:br/>
        <w:t>Duration: 1 to 3 days</w:t>
      </w:r>
      <w:r>
        <w:br/>
        <w:t>Topics Covered:</w:t>
      </w:r>
      <w:r>
        <w:br/>
        <w:t>✅ Introduction to Drones &amp; UAVs</w:t>
      </w:r>
      <w:r>
        <w:br/>
        <w:t>✅ Hands-on Drone Assembly &amp; Testing</w:t>
      </w:r>
      <w:r>
        <w:br/>
        <w:t>✅ Basics of Flight Mechanics &amp; Navigation</w:t>
      </w:r>
      <w:r>
        <w:br/>
        <w:t>✅ Live Flying Demonstration</w:t>
      </w:r>
      <w:r>
        <w:br/>
        <w:t>✅ Certification of Participation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56C5A" w14:paraId="64211D51" w14:textId="77777777">
        <w:tc>
          <w:tcPr>
            <w:tcW w:w="4320" w:type="dxa"/>
          </w:tcPr>
          <w:p w14:paraId="1E6E4D66" w14:textId="77777777" w:rsidR="00456C5A" w:rsidRDefault="00000000">
            <w:r>
              <w:t>Workshop Type</w:t>
            </w:r>
          </w:p>
        </w:tc>
        <w:tc>
          <w:tcPr>
            <w:tcW w:w="4320" w:type="dxa"/>
          </w:tcPr>
          <w:p w14:paraId="089C02B9" w14:textId="77777777" w:rsidR="00456C5A" w:rsidRDefault="00000000">
            <w:r>
              <w:t>Price (INR)</w:t>
            </w:r>
          </w:p>
        </w:tc>
      </w:tr>
      <w:tr w:rsidR="00456C5A" w14:paraId="2B058BAD" w14:textId="77777777">
        <w:tc>
          <w:tcPr>
            <w:tcW w:w="4320" w:type="dxa"/>
          </w:tcPr>
          <w:p w14:paraId="656E8969" w14:textId="77777777" w:rsidR="00456C5A" w:rsidRDefault="00000000">
            <w:r>
              <w:t>Basic Workshop (1 Day)</w:t>
            </w:r>
          </w:p>
        </w:tc>
        <w:tc>
          <w:tcPr>
            <w:tcW w:w="4320" w:type="dxa"/>
          </w:tcPr>
          <w:p w14:paraId="5C9A6AF1" w14:textId="77777777" w:rsidR="00456C5A" w:rsidRDefault="00000000">
            <w:r>
              <w:t>₹1,500 per student</w:t>
            </w:r>
          </w:p>
        </w:tc>
      </w:tr>
      <w:tr w:rsidR="00456C5A" w14:paraId="56472C07" w14:textId="77777777">
        <w:tc>
          <w:tcPr>
            <w:tcW w:w="4320" w:type="dxa"/>
          </w:tcPr>
          <w:p w14:paraId="0ECC2373" w14:textId="77777777" w:rsidR="00456C5A" w:rsidRDefault="00000000">
            <w:r>
              <w:t>Standard Workshop (2 Days)</w:t>
            </w:r>
          </w:p>
        </w:tc>
        <w:tc>
          <w:tcPr>
            <w:tcW w:w="4320" w:type="dxa"/>
          </w:tcPr>
          <w:p w14:paraId="48789DB6" w14:textId="77777777" w:rsidR="00456C5A" w:rsidRDefault="00000000">
            <w:r>
              <w:t>₹2,500 per student</w:t>
            </w:r>
          </w:p>
        </w:tc>
      </w:tr>
      <w:tr w:rsidR="00456C5A" w14:paraId="62B848B2" w14:textId="77777777">
        <w:tc>
          <w:tcPr>
            <w:tcW w:w="4320" w:type="dxa"/>
          </w:tcPr>
          <w:p w14:paraId="0370EB61" w14:textId="77777777" w:rsidR="00456C5A" w:rsidRDefault="00000000">
            <w:r>
              <w:t>Advanced Workshop (3 Days)</w:t>
            </w:r>
          </w:p>
        </w:tc>
        <w:tc>
          <w:tcPr>
            <w:tcW w:w="4320" w:type="dxa"/>
          </w:tcPr>
          <w:p w14:paraId="1E028BC2" w14:textId="77777777" w:rsidR="00456C5A" w:rsidRDefault="00000000">
            <w:r>
              <w:t>₹3,500 per student</w:t>
            </w:r>
          </w:p>
        </w:tc>
      </w:tr>
    </w:tbl>
    <w:p w14:paraId="52C9CFD8" w14:textId="77777777" w:rsidR="00456C5A" w:rsidRDefault="00000000">
      <w:pPr>
        <w:pStyle w:val="Heading2"/>
      </w:pPr>
      <w:r>
        <w:t>2️⃣ Value Added Program (VAP) Pricing</w:t>
      </w:r>
    </w:p>
    <w:p w14:paraId="233782FD" w14:textId="77777777" w:rsidR="00456C5A" w:rsidRDefault="00000000">
      <w:r>
        <w:t>Mode: Offline (Conducted on campus for universities/colleges)</w:t>
      </w:r>
      <w:r>
        <w:br/>
        <w:t>Duration: 1 week</w:t>
      </w:r>
      <w:r>
        <w:br/>
        <w:t>Topics Covered:</w:t>
      </w:r>
      <w:r>
        <w:br/>
        <w:t>✅ Drone Basics &amp; Aerodynamics</w:t>
      </w:r>
      <w:r>
        <w:br/>
        <w:t>✅ Hands-on Drone Assembly</w:t>
      </w:r>
      <w:r>
        <w:br/>
        <w:t>✅ Coding &amp; Programming for Drone Flight</w:t>
      </w:r>
      <w:r>
        <w:br/>
        <w:t>✅ Autonomous Navigation &amp; AI Integration</w:t>
      </w:r>
      <w:r>
        <w:br/>
        <w:t>✅ Industry Applications &amp; Future Prospects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56C5A" w14:paraId="0A680C39" w14:textId="77777777">
        <w:tc>
          <w:tcPr>
            <w:tcW w:w="4320" w:type="dxa"/>
          </w:tcPr>
          <w:p w14:paraId="23A8DE82" w14:textId="77777777" w:rsidR="00456C5A" w:rsidRDefault="00000000">
            <w:r>
              <w:t>Program Type</w:t>
            </w:r>
          </w:p>
        </w:tc>
        <w:tc>
          <w:tcPr>
            <w:tcW w:w="4320" w:type="dxa"/>
          </w:tcPr>
          <w:p w14:paraId="206CD65A" w14:textId="77777777" w:rsidR="00456C5A" w:rsidRDefault="00000000">
            <w:r>
              <w:t>Price (INR) (Per Student)</w:t>
            </w:r>
          </w:p>
        </w:tc>
      </w:tr>
      <w:tr w:rsidR="00456C5A" w14:paraId="4514E3C5" w14:textId="77777777">
        <w:tc>
          <w:tcPr>
            <w:tcW w:w="4320" w:type="dxa"/>
          </w:tcPr>
          <w:p w14:paraId="54A98BCC" w14:textId="77777777" w:rsidR="00456C5A" w:rsidRDefault="00000000">
            <w:r>
              <w:t>Standard VAP (1 Week)</w:t>
            </w:r>
          </w:p>
        </w:tc>
        <w:tc>
          <w:tcPr>
            <w:tcW w:w="4320" w:type="dxa"/>
          </w:tcPr>
          <w:p w14:paraId="0764E795" w14:textId="4833F852" w:rsidR="00456C5A" w:rsidRDefault="00000000">
            <w:r>
              <w:t>₹</w:t>
            </w:r>
            <w:r w:rsidR="009C1ADE">
              <w:t>5</w:t>
            </w:r>
            <w:r>
              <w:t>,000 - ₹</w:t>
            </w:r>
            <w:r w:rsidR="009C1ADE">
              <w:t>8</w:t>
            </w:r>
            <w:r>
              <w:t>,000</w:t>
            </w:r>
          </w:p>
        </w:tc>
      </w:tr>
    </w:tbl>
    <w:p w14:paraId="4D72CF96" w14:textId="77777777" w:rsidR="00456C5A" w:rsidRDefault="00000000">
      <w:pPr>
        <w:pStyle w:val="Heading2"/>
      </w:pPr>
      <w:r>
        <w:t>3️⃣ Internship Program Pricing</w:t>
      </w:r>
    </w:p>
    <w:p w14:paraId="48929139" w14:textId="3AC0718D" w:rsidR="00456C5A" w:rsidRDefault="00000000">
      <w:r>
        <w:t xml:space="preserve">Mode: </w:t>
      </w:r>
      <w:r w:rsidR="009C1ADE">
        <w:t>Offline</w:t>
      </w:r>
      <w:r>
        <w:br/>
        <w:t xml:space="preserve">Duration: 1 Month </w:t>
      </w:r>
      <w:r>
        <w:br/>
        <w:t>Topics Covered:</w:t>
      </w:r>
      <w:r>
        <w:br/>
        <w:t>✅ In-depth Drone Engineering</w:t>
      </w:r>
      <w:r>
        <w:br/>
        <w:t>✅ Advanced AI &amp; Robotics Integration</w:t>
      </w:r>
      <w:r>
        <w:br/>
        <w:t>✅ Real-world Project Work</w:t>
      </w:r>
      <w:r>
        <w:br/>
        <w:t>✅ Certification &amp; Industry Recognition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56C5A" w14:paraId="752CA306" w14:textId="77777777">
        <w:tc>
          <w:tcPr>
            <w:tcW w:w="4320" w:type="dxa"/>
          </w:tcPr>
          <w:p w14:paraId="39DA087B" w14:textId="77777777" w:rsidR="00456C5A" w:rsidRDefault="00000000">
            <w:r>
              <w:t>Internship Type</w:t>
            </w:r>
          </w:p>
        </w:tc>
        <w:tc>
          <w:tcPr>
            <w:tcW w:w="4320" w:type="dxa"/>
          </w:tcPr>
          <w:p w14:paraId="7C84292D" w14:textId="77777777" w:rsidR="00456C5A" w:rsidRDefault="00000000">
            <w:r>
              <w:t>Price (INR) (Per Student)</w:t>
            </w:r>
          </w:p>
        </w:tc>
      </w:tr>
      <w:tr w:rsidR="00456C5A" w14:paraId="51F643CE" w14:textId="77777777">
        <w:tc>
          <w:tcPr>
            <w:tcW w:w="4320" w:type="dxa"/>
          </w:tcPr>
          <w:p w14:paraId="4C770ACD" w14:textId="77777777" w:rsidR="00456C5A" w:rsidRDefault="00000000">
            <w:r>
              <w:t>Short-Term (1 Month)</w:t>
            </w:r>
          </w:p>
        </w:tc>
        <w:tc>
          <w:tcPr>
            <w:tcW w:w="4320" w:type="dxa"/>
          </w:tcPr>
          <w:p w14:paraId="0DE62A6D" w14:textId="75D07A99" w:rsidR="00456C5A" w:rsidRDefault="00000000">
            <w:r>
              <w:t>₹</w:t>
            </w:r>
            <w:r w:rsidR="009C1ADE">
              <w:t>3000</w:t>
            </w:r>
          </w:p>
        </w:tc>
      </w:tr>
    </w:tbl>
    <w:p w14:paraId="37DEAD6D" w14:textId="77777777" w:rsidR="00456C5A" w:rsidRDefault="00000000">
      <w:pPr>
        <w:pStyle w:val="Heading2"/>
      </w:pPr>
      <w:r>
        <w:lastRenderedPageBreak/>
        <w:t>4️⃣ Bulk Enrollment &amp; Group Discounts</w:t>
      </w:r>
    </w:p>
    <w:p w14:paraId="74AFF0FB" w14:textId="77777777" w:rsidR="00456C5A" w:rsidRDefault="00000000">
      <w:r>
        <w:t>Applicable for: Universities, Colleges, Training Institutes &amp; Organizations</w:t>
      </w:r>
      <w:r>
        <w:br/>
        <w:t>Discounts Based on Enrollment Volume: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56C5A" w14:paraId="5039B631" w14:textId="77777777">
        <w:tc>
          <w:tcPr>
            <w:tcW w:w="4320" w:type="dxa"/>
          </w:tcPr>
          <w:p w14:paraId="1CBCCAD7" w14:textId="77777777" w:rsidR="00456C5A" w:rsidRDefault="00000000">
            <w:r>
              <w:t>Batch Size</w:t>
            </w:r>
          </w:p>
        </w:tc>
        <w:tc>
          <w:tcPr>
            <w:tcW w:w="4320" w:type="dxa"/>
          </w:tcPr>
          <w:p w14:paraId="11BE651D" w14:textId="77777777" w:rsidR="00456C5A" w:rsidRDefault="00000000">
            <w:r>
              <w:t>Discount (%)</w:t>
            </w:r>
          </w:p>
        </w:tc>
      </w:tr>
      <w:tr w:rsidR="00456C5A" w14:paraId="4450C235" w14:textId="77777777">
        <w:tc>
          <w:tcPr>
            <w:tcW w:w="4320" w:type="dxa"/>
          </w:tcPr>
          <w:p w14:paraId="510F5988" w14:textId="77777777" w:rsidR="00456C5A" w:rsidRDefault="00000000">
            <w:r>
              <w:t>10 - 25 Students</w:t>
            </w:r>
          </w:p>
        </w:tc>
        <w:tc>
          <w:tcPr>
            <w:tcW w:w="4320" w:type="dxa"/>
          </w:tcPr>
          <w:p w14:paraId="54EA872E" w14:textId="77777777" w:rsidR="00456C5A" w:rsidRDefault="00000000">
            <w:r>
              <w:t>10% Off</w:t>
            </w:r>
          </w:p>
        </w:tc>
      </w:tr>
      <w:tr w:rsidR="00456C5A" w14:paraId="41379F7C" w14:textId="77777777">
        <w:tc>
          <w:tcPr>
            <w:tcW w:w="4320" w:type="dxa"/>
          </w:tcPr>
          <w:p w14:paraId="69374491" w14:textId="77777777" w:rsidR="00456C5A" w:rsidRDefault="00000000">
            <w:r>
              <w:t>26 - 50 Students</w:t>
            </w:r>
          </w:p>
        </w:tc>
        <w:tc>
          <w:tcPr>
            <w:tcW w:w="4320" w:type="dxa"/>
          </w:tcPr>
          <w:p w14:paraId="084E5C4D" w14:textId="77777777" w:rsidR="00456C5A" w:rsidRDefault="00000000">
            <w:r>
              <w:t>15% Off</w:t>
            </w:r>
          </w:p>
        </w:tc>
      </w:tr>
      <w:tr w:rsidR="00456C5A" w14:paraId="6FC8B7E0" w14:textId="77777777">
        <w:tc>
          <w:tcPr>
            <w:tcW w:w="4320" w:type="dxa"/>
          </w:tcPr>
          <w:p w14:paraId="0DEE23A7" w14:textId="77777777" w:rsidR="00456C5A" w:rsidRDefault="00000000">
            <w:r>
              <w:t>51 - 100 Students</w:t>
            </w:r>
          </w:p>
        </w:tc>
        <w:tc>
          <w:tcPr>
            <w:tcW w:w="4320" w:type="dxa"/>
          </w:tcPr>
          <w:p w14:paraId="03DA7BB6" w14:textId="77777777" w:rsidR="00456C5A" w:rsidRDefault="00000000">
            <w:r>
              <w:t>20% Off</w:t>
            </w:r>
          </w:p>
        </w:tc>
      </w:tr>
      <w:tr w:rsidR="00456C5A" w14:paraId="7EECEFAC" w14:textId="77777777">
        <w:tc>
          <w:tcPr>
            <w:tcW w:w="4320" w:type="dxa"/>
          </w:tcPr>
          <w:p w14:paraId="02430683" w14:textId="77777777" w:rsidR="00456C5A" w:rsidRDefault="00000000">
            <w:r>
              <w:t>100+ Students</w:t>
            </w:r>
          </w:p>
        </w:tc>
        <w:tc>
          <w:tcPr>
            <w:tcW w:w="4320" w:type="dxa"/>
          </w:tcPr>
          <w:p w14:paraId="605D8610" w14:textId="77777777" w:rsidR="00456C5A" w:rsidRDefault="00000000">
            <w:r>
              <w:t>Custom Pricing</w:t>
            </w:r>
          </w:p>
        </w:tc>
      </w:tr>
    </w:tbl>
    <w:p w14:paraId="62B3A4D9" w14:textId="77777777" w:rsidR="00456C5A" w:rsidRDefault="00000000">
      <w:pPr>
        <w:pStyle w:val="Heading2"/>
      </w:pPr>
      <w:r>
        <w:t>5️⃣ Drone Lab Setup for Colleges &amp; Universities</w:t>
      </w:r>
    </w:p>
    <w:p w14:paraId="20C81358" w14:textId="77777777" w:rsidR="00456C5A" w:rsidRDefault="00000000">
      <w:r>
        <w:t>Scope: Setting up fully functional drone labs for institutions.</w:t>
      </w:r>
      <w:r>
        <w:br/>
        <w:t>Custom Packages Available Based on:</w:t>
      </w:r>
      <w:r>
        <w:br/>
        <w:t>✅ Lab Size &amp; Equipment Needs</w:t>
      </w:r>
      <w:r>
        <w:br/>
        <w:t>✅ Training Sessions for Faculty &amp; Students</w:t>
      </w:r>
      <w:r>
        <w:br/>
        <w:t>✅ Maintenance &amp; Upgrades</w:t>
      </w:r>
      <w:r>
        <w:br/>
      </w:r>
      <w:r>
        <w:br/>
        <w:t>📌 Pricing: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56C5A" w14:paraId="6167F15D" w14:textId="77777777">
        <w:tc>
          <w:tcPr>
            <w:tcW w:w="4320" w:type="dxa"/>
          </w:tcPr>
          <w:p w14:paraId="369AC9C5" w14:textId="77777777" w:rsidR="00456C5A" w:rsidRDefault="00000000">
            <w:r>
              <w:t>Setup Type</w:t>
            </w:r>
          </w:p>
        </w:tc>
        <w:tc>
          <w:tcPr>
            <w:tcW w:w="4320" w:type="dxa"/>
          </w:tcPr>
          <w:p w14:paraId="6B3B6A3F" w14:textId="77777777" w:rsidR="00456C5A" w:rsidRDefault="00000000">
            <w:r>
              <w:t>Estimated Cost (INR)</w:t>
            </w:r>
          </w:p>
        </w:tc>
      </w:tr>
      <w:tr w:rsidR="00456C5A" w14:paraId="1738BE8A" w14:textId="77777777">
        <w:tc>
          <w:tcPr>
            <w:tcW w:w="4320" w:type="dxa"/>
          </w:tcPr>
          <w:p w14:paraId="6BA36E00" w14:textId="77777777" w:rsidR="00456C5A" w:rsidRDefault="00000000">
            <w:r>
              <w:t>Basic Setup (Small Lab - Up to 10 Students at a Time)</w:t>
            </w:r>
          </w:p>
        </w:tc>
        <w:tc>
          <w:tcPr>
            <w:tcW w:w="4320" w:type="dxa"/>
          </w:tcPr>
          <w:p w14:paraId="77BFE172" w14:textId="77777777" w:rsidR="00456C5A" w:rsidRDefault="00000000">
            <w:r>
              <w:t>₹5,00,000</w:t>
            </w:r>
          </w:p>
        </w:tc>
      </w:tr>
      <w:tr w:rsidR="00456C5A" w14:paraId="29713C63" w14:textId="77777777">
        <w:tc>
          <w:tcPr>
            <w:tcW w:w="4320" w:type="dxa"/>
          </w:tcPr>
          <w:p w14:paraId="76F26BCD" w14:textId="77777777" w:rsidR="00456C5A" w:rsidRDefault="00000000">
            <w:r>
              <w:t>Standard Setup (Medium Lab - Up to 25 Students at a Time)</w:t>
            </w:r>
          </w:p>
        </w:tc>
        <w:tc>
          <w:tcPr>
            <w:tcW w:w="4320" w:type="dxa"/>
          </w:tcPr>
          <w:p w14:paraId="4D1E961A" w14:textId="77777777" w:rsidR="00456C5A" w:rsidRDefault="00000000">
            <w:r>
              <w:t>₹9,00,000</w:t>
            </w:r>
          </w:p>
        </w:tc>
      </w:tr>
      <w:tr w:rsidR="00456C5A" w14:paraId="64DBB3AA" w14:textId="77777777">
        <w:tc>
          <w:tcPr>
            <w:tcW w:w="4320" w:type="dxa"/>
          </w:tcPr>
          <w:p w14:paraId="78266CBD" w14:textId="77777777" w:rsidR="00456C5A" w:rsidRDefault="00000000">
            <w:r>
              <w:t>Advanced Setup (Large Lab - 50+ Students at a Time)</w:t>
            </w:r>
          </w:p>
        </w:tc>
        <w:tc>
          <w:tcPr>
            <w:tcW w:w="4320" w:type="dxa"/>
          </w:tcPr>
          <w:p w14:paraId="75269980" w14:textId="77777777" w:rsidR="00456C5A" w:rsidRDefault="00000000">
            <w:r>
              <w:t>₹15,00,000</w:t>
            </w:r>
          </w:p>
        </w:tc>
      </w:tr>
    </w:tbl>
    <w:p w14:paraId="5B887DD0" w14:textId="77777777" w:rsidR="00456C5A" w:rsidRDefault="00000000">
      <w:r>
        <w:br/>
        <w:t>🔹 Includes:</w:t>
      </w:r>
      <w:r>
        <w:br/>
        <w:t>✅ Drone kits &amp; tools</w:t>
      </w:r>
      <w:r>
        <w:br/>
        <w:t>✅ Software &amp; hardware integration</w:t>
      </w:r>
      <w:r>
        <w:br/>
        <w:t>✅ Training for faculty</w:t>
      </w:r>
      <w:r>
        <w:br/>
        <w:t>✅ Course materials &amp; curriculum support</w:t>
      </w:r>
    </w:p>
    <w:p w14:paraId="579B02BE" w14:textId="5BA041B8" w:rsidR="00EC01BA" w:rsidRPr="00EC01BA" w:rsidRDefault="00EC01BA">
      <w:pPr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1BA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 Video Course</w:t>
      </w:r>
      <w:r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CA3C1A" w14:textId="029F535A" w:rsidR="00465928" w:rsidRPr="00465928" w:rsidRDefault="00465928" w:rsidP="00465928">
      <w:pPr>
        <w:rPr>
          <w:b/>
          <w:bCs/>
          <w:lang w:val="en-IN"/>
        </w:rPr>
      </w:pPr>
      <w:r w:rsidRPr="00465928">
        <w:rPr>
          <w:bCs/>
          <w:color w:val="4F81BD" w:themeColor="accent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1️</w:t>
      </w:r>
      <w:r w:rsidRPr="00465928">
        <w:rPr>
          <w:rFonts w:ascii="Segoe UI Symbol" w:hAnsi="Segoe UI Symbol" w:cs="Segoe UI Symbol"/>
          <w:bCs/>
          <w:color w:val="4F81BD" w:themeColor="accent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⃣</w:t>
      </w:r>
      <w:r>
        <w:rPr>
          <w:rFonts w:ascii="Segoe UI Symbol" w:hAnsi="Segoe UI Symbol" w:cs="Segoe UI Symbol"/>
          <w:bCs/>
          <w:color w:val="4F81BD" w:themeColor="accent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65928">
        <w:rPr>
          <w:bCs/>
          <w:color w:val="4F81BD" w:themeColor="accent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Free Courses (₹0)</w:t>
      </w:r>
      <w:r w:rsidRPr="00465928">
        <w:rPr>
          <w:b/>
          <w:bCs/>
          <w:lang w:val="en-IN"/>
        </w:rPr>
        <w:t xml:space="preserve"> </w:t>
      </w:r>
      <w:r w:rsidRPr="00465928">
        <w:rPr>
          <w:rFonts w:ascii="Segoe UI Emoji" w:hAnsi="Segoe UI Emoji" w:cs="Segoe UI Emoji"/>
          <w:b/>
          <w:bCs/>
          <w:lang w:val="en-IN"/>
        </w:rPr>
        <w:t>💸</w:t>
      </w:r>
    </w:p>
    <w:p w14:paraId="66707E52" w14:textId="77777777" w:rsidR="00465928" w:rsidRPr="00465928" w:rsidRDefault="00465928" w:rsidP="00465928">
      <w:pPr>
        <w:rPr>
          <w:lang w:val="en-IN"/>
        </w:rPr>
      </w:pPr>
      <w:r w:rsidRPr="00465928">
        <w:rPr>
          <w:rFonts w:ascii="Segoe UI Emoji" w:hAnsi="Segoe UI Emoji" w:cs="Segoe UI Emoji"/>
          <w:lang w:val="en-IN"/>
        </w:rPr>
        <w:t>🔹</w:t>
      </w:r>
      <w:r w:rsidRPr="00465928">
        <w:rPr>
          <w:lang w:val="en-IN"/>
        </w:rPr>
        <w:t xml:space="preserve"> </w:t>
      </w:r>
      <w:r w:rsidRPr="00465928">
        <w:rPr>
          <w:b/>
          <w:bCs/>
          <w:lang w:val="en-IN"/>
        </w:rPr>
        <w:t>Introduction to Drones &amp; UAVs</w:t>
      </w:r>
      <w:r w:rsidRPr="00465928">
        <w:rPr>
          <w:lang w:val="en-IN"/>
        </w:rPr>
        <w:t xml:space="preserve"> – To attract beginners.</w:t>
      </w:r>
      <w:r w:rsidRPr="00465928">
        <w:rPr>
          <w:lang w:val="en-IN"/>
        </w:rPr>
        <w:br/>
      </w:r>
      <w:r w:rsidRPr="00465928">
        <w:rPr>
          <w:rFonts w:ascii="Segoe UI Emoji" w:hAnsi="Segoe UI Emoji" w:cs="Segoe UI Emoji"/>
          <w:lang w:val="en-IN"/>
        </w:rPr>
        <w:t>🔹</w:t>
      </w:r>
      <w:r w:rsidRPr="00465928">
        <w:rPr>
          <w:lang w:val="en-IN"/>
        </w:rPr>
        <w:t xml:space="preserve"> </w:t>
      </w:r>
      <w:r w:rsidRPr="00465928">
        <w:rPr>
          <w:b/>
          <w:bCs/>
          <w:lang w:val="en-IN"/>
        </w:rPr>
        <w:t>Drone Safety &amp; Regulations</w:t>
      </w:r>
      <w:r w:rsidRPr="00465928">
        <w:rPr>
          <w:lang w:val="en-IN"/>
        </w:rPr>
        <w:t xml:space="preserve"> – Important knowledge for all drone users.</w:t>
      </w:r>
      <w:r w:rsidRPr="00465928">
        <w:rPr>
          <w:lang w:val="en-IN"/>
        </w:rPr>
        <w:br/>
      </w:r>
      <w:r w:rsidRPr="00465928">
        <w:rPr>
          <w:rFonts w:ascii="Segoe UI Emoji" w:hAnsi="Segoe UI Emoji" w:cs="Segoe UI Emoji"/>
          <w:lang w:val="en-IN"/>
        </w:rPr>
        <w:t>🔹</w:t>
      </w:r>
      <w:r w:rsidRPr="00465928">
        <w:rPr>
          <w:lang w:val="en-IN"/>
        </w:rPr>
        <w:t xml:space="preserve"> </w:t>
      </w:r>
      <w:r w:rsidRPr="00465928">
        <w:rPr>
          <w:b/>
          <w:bCs/>
          <w:lang w:val="en-IN"/>
        </w:rPr>
        <w:t>Fundamentals of Drone Aerodynamics</w:t>
      </w:r>
      <w:r w:rsidRPr="00465928">
        <w:rPr>
          <w:lang w:val="en-IN"/>
        </w:rPr>
        <w:t xml:space="preserve"> – Basic physics behind drones.</w:t>
      </w:r>
    </w:p>
    <w:p w14:paraId="04AAF792" w14:textId="77777777" w:rsidR="00465928" w:rsidRPr="00465928" w:rsidRDefault="00465928" w:rsidP="00465928">
      <w:pPr>
        <w:rPr>
          <w:lang w:val="en-IN"/>
        </w:rPr>
      </w:pPr>
      <w:r w:rsidRPr="00465928">
        <w:rPr>
          <w:lang w:val="en-IN"/>
        </w:rPr>
        <w:t>These free courses help build trust and attract students to your paid programs.</w:t>
      </w:r>
    </w:p>
    <w:p w14:paraId="2DE83F1B" w14:textId="77777777" w:rsidR="00465928" w:rsidRPr="00465928" w:rsidRDefault="00465928" w:rsidP="00465928">
      <w:pPr>
        <w:rPr>
          <w:b/>
          <w:bCs/>
          <w:lang w:val="en-IN"/>
        </w:rPr>
      </w:pPr>
      <w:r w:rsidRPr="00465928">
        <w:rPr>
          <w:bCs/>
          <w:color w:val="4F81BD" w:themeColor="accent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2️</w:t>
      </w:r>
      <w:r w:rsidRPr="00465928">
        <w:rPr>
          <w:rFonts w:ascii="Segoe UI Symbol" w:hAnsi="Segoe UI Symbol" w:cs="Segoe UI Symbol"/>
          <w:bCs/>
          <w:color w:val="4F81BD" w:themeColor="accent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⃣</w:t>
      </w:r>
      <w:r w:rsidRPr="00465928">
        <w:rPr>
          <w:bCs/>
          <w:color w:val="4F81BD" w:themeColor="accent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Beginner-Level Courses (₹1,999 - ₹4,999) </w:t>
      </w:r>
      <w:r w:rsidRPr="00465928">
        <w:rPr>
          <w:rFonts w:ascii="Segoe UI Emoji" w:hAnsi="Segoe UI Emoji" w:cs="Segoe UI Emoji"/>
          <w:b/>
          <w:bCs/>
          <w:lang w:val="en-IN"/>
        </w:rPr>
        <w:t>🏷️</w:t>
      </w:r>
    </w:p>
    <w:p w14:paraId="41C9C8F3" w14:textId="77777777" w:rsidR="00465928" w:rsidRPr="00465928" w:rsidRDefault="00465928" w:rsidP="00465928">
      <w:pPr>
        <w:rPr>
          <w:lang w:val="en-IN"/>
        </w:rPr>
      </w:pPr>
      <w:r w:rsidRPr="00465928">
        <w:rPr>
          <w:rFonts w:ascii="Segoe UI Emoji" w:hAnsi="Segoe UI Emoji" w:cs="Segoe UI Emoji"/>
          <w:lang w:val="en-IN"/>
        </w:rPr>
        <w:lastRenderedPageBreak/>
        <w:t>🔹</w:t>
      </w:r>
      <w:r w:rsidRPr="00465928">
        <w:rPr>
          <w:lang w:val="en-IN"/>
        </w:rPr>
        <w:t xml:space="preserve"> </w:t>
      </w:r>
      <w:r w:rsidRPr="00465928">
        <w:rPr>
          <w:b/>
          <w:bCs/>
          <w:lang w:val="en-IN"/>
        </w:rPr>
        <w:t>Drone Components &amp; Assembly</w:t>
      </w:r>
      <w:r w:rsidRPr="00465928">
        <w:rPr>
          <w:lang w:val="en-IN"/>
        </w:rPr>
        <w:t xml:space="preserve"> – ₹1,999</w:t>
      </w:r>
      <w:r w:rsidRPr="00465928">
        <w:rPr>
          <w:lang w:val="en-IN"/>
        </w:rPr>
        <w:br/>
      </w:r>
      <w:r w:rsidRPr="00465928">
        <w:rPr>
          <w:rFonts w:ascii="Segoe UI Emoji" w:hAnsi="Segoe UI Emoji" w:cs="Segoe UI Emoji"/>
          <w:lang w:val="en-IN"/>
        </w:rPr>
        <w:t>🔹</w:t>
      </w:r>
      <w:r w:rsidRPr="00465928">
        <w:rPr>
          <w:lang w:val="en-IN"/>
        </w:rPr>
        <w:t xml:space="preserve"> </w:t>
      </w:r>
      <w:r w:rsidRPr="00465928">
        <w:rPr>
          <w:b/>
          <w:bCs/>
          <w:lang w:val="en-IN"/>
        </w:rPr>
        <w:t>Basics of Drone Programming</w:t>
      </w:r>
      <w:r w:rsidRPr="00465928">
        <w:rPr>
          <w:lang w:val="en-IN"/>
        </w:rPr>
        <w:t xml:space="preserve"> – ₹2,999</w:t>
      </w:r>
      <w:r w:rsidRPr="00465928">
        <w:rPr>
          <w:lang w:val="en-IN"/>
        </w:rPr>
        <w:br/>
      </w:r>
      <w:r w:rsidRPr="00465928">
        <w:rPr>
          <w:rFonts w:ascii="Segoe UI Emoji" w:hAnsi="Segoe UI Emoji" w:cs="Segoe UI Emoji"/>
          <w:lang w:val="en-IN"/>
        </w:rPr>
        <w:t>🔹</w:t>
      </w:r>
      <w:r w:rsidRPr="00465928">
        <w:rPr>
          <w:lang w:val="en-IN"/>
        </w:rPr>
        <w:t xml:space="preserve"> </w:t>
      </w:r>
      <w:r w:rsidRPr="00465928">
        <w:rPr>
          <w:b/>
          <w:bCs/>
          <w:lang w:val="en-IN"/>
        </w:rPr>
        <w:t>Beginner’s Guide to FPV Drones</w:t>
      </w:r>
      <w:r w:rsidRPr="00465928">
        <w:rPr>
          <w:lang w:val="en-IN"/>
        </w:rPr>
        <w:t xml:space="preserve"> – ₹3,999</w:t>
      </w:r>
      <w:r w:rsidRPr="00465928">
        <w:rPr>
          <w:lang w:val="en-IN"/>
        </w:rPr>
        <w:br/>
      </w:r>
      <w:r w:rsidRPr="00465928">
        <w:rPr>
          <w:rFonts w:ascii="Segoe UI Emoji" w:hAnsi="Segoe UI Emoji" w:cs="Segoe UI Emoji"/>
          <w:lang w:val="en-IN"/>
        </w:rPr>
        <w:t>🔹</w:t>
      </w:r>
      <w:r w:rsidRPr="00465928">
        <w:rPr>
          <w:lang w:val="en-IN"/>
        </w:rPr>
        <w:t xml:space="preserve"> </w:t>
      </w:r>
      <w:r w:rsidRPr="00465928">
        <w:rPr>
          <w:b/>
          <w:bCs/>
          <w:lang w:val="en-IN"/>
        </w:rPr>
        <w:t>DIY Drone: Hands-On Build &amp; Fly</w:t>
      </w:r>
      <w:r w:rsidRPr="00465928">
        <w:rPr>
          <w:lang w:val="en-IN"/>
        </w:rPr>
        <w:t xml:space="preserve"> – ₹4,999 (higher because of hands-on content).</w:t>
      </w:r>
    </w:p>
    <w:p w14:paraId="752ED975" w14:textId="77777777" w:rsidR="00465928" w:rsidRPr="00465928" w:rsidRDefault="00465928" w:rsidP="00465928">
      <w:pPr>
        <w:rPr>
          <w:b/>
          <w:bCs/>
          <w:lang w:val="en-IN"/>
        </w:rPr>
      </w:pPr>
      <w:r w:rsidRPr="00465928">
        <w:rPr>
          <w:bCs/>
          <w:color w:val="4F81BD" w:themeColor="accent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3️</w:t>
      </w:r>
      <w:r w:rsidRPr="00465928">
        <w:rPr>
          <w:rFonts w:ascii="Segoe UI Symbol" w:hAnsi="Segoe UI Symbol" w:cs="Segoe UI Symbol"/>
          <w:bCs/>
          <w:color w:val="4F81BD" w:themeColor="accent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⃣</w:t>
      </w:r>
      <w:r w:rsidRPr="00465928">
        <w:rPr>
          <w:bCs/>
          <w:color w:val="4F81BD" w:themeColor="accent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Intermediate-Level Courses (₹5,999 - ₹12,999)</w:t>
      </w:r>
      <w:r w:rsidRPr="00465928">
        <w:rPr>
          <w:b/>
          <w:bCs/>
          <w:lang w:val="en-IN"/>
        </w:rPr>
        <w:t xml:space="preserve"> </w:t>
      </w:r>
      <w:r w:rsidRPr="00465928">
        <w:rPr>
          <w:rFonts w:ascii="Segoe UI Emoji" w:hAnsi="Segoe UI Emoji" w:cs="Segoe UI Emoji"/>
          <w:b/>
          <w:bCs/>
          <w:lang w:val="en-IN"/>
        </w:rPr>
        <w:t>🚀</w:t>
      </w:r>
    </w:p>
    <w:p w14:paraId="21594CC6" w14:textId="11EE2898" w:rsidR="00465928" w:rsidRPr="00465928" w:rsidRDefault="00465928" w:rsidP="00465928">
      <w:pPr>
        <w:rPr>
          <w:lang w:val="en-IN"/>
        </w:rPr>
      </w:pPr>
      <w:r w:rsidRPr="00465928">
        <w:rPr>
          <w:rFonts w:ascii="Segoe UI Emoji" w:hAnsi="Segoe UI Emoji" w:cs="Segoe UI Emoji"/>
          <w:lang w:val="en-IN"/>
        </w:rPr>
        <w:t>🔹</w:t>
      </w:r>
      <w:r w:rsidRPr="00465928">
        <w:rPr>
          <w:lang w:val="en-IN"/>
        </w:rPr>
        <w:t xml:space="preserve"> </w:t>
      </w:r>
      <w:r w:rsidRPr="00465928">
        <w:rPr>
          <w:b/>
          <w:bCs/>
          <w:lang w:val="en-IN"/>
        </w:rPr>
        <w:t>Advanced Drone Programming</w:t>
      </w:r>
      <w:r w:rsidRPr="00465928">
        <w:rPr>
          <w:lang w:val="en-IN"/>
        </w:rPr>
        <w:t xml:space="preserve"> – ₹5,999</w:t>
      </w:r>
      <w:r w:rsidRPr="00465928">
        <w:rPr>
          <w:lang w:val="en-IN"/>
        </w:rPr>
        <w:br/>
      </w:r>
      <w:r w:rsidRPr="00465928">
        <w:rPr>
          <w:rFonts w:ascii="Segoe UI Emoji" w:hAnsi="Segoe UI Emoji" w:cs="Segoe UI Emoji"/>
          <w:lang w:val="en-IN"/>
        </w:rPr>
        <w:t>🔹</w:t>
      </w:r>
      <w:r w:rsidRPr="00465928">
        <w:rPr>
          <w:lang w:val="en-IN"/>
        </w:rPr>
        <w:t xml:space="preserve"> </w:t>
      </w:r>
      <w:r w:rsidRPr="00465928">
        <w:rPr>
          <w:b/>
          <w:bCs/>
          <w:lang w:val="en-IN"/>
        </w:rPr>
        <w:t>Drone Calibration &amp; Troubleshooting</w:t>
      </w:r>
      <w:r w:rsidRPr="00465928">
        <w:rPr>
          <w:lang w:val="en-IN"/>
        </w:rPr>
        <w:t xml:space="preserve"> – ₹6,999</w:t>
      </w:r>
      <w:r w:rsidRPr="00465928">
        <w:rPr>
          <w:lang w:val="en-IN"/>
        </w:rPr>
        <w:br/>
      </w:r>
      <w:r w:rsidRPr="00465928">
        <w:rPr>
          <w:rFonts w:ascii="Segoe UI Emoji" w:hAnsi="Segoe UI Emoji" w:cs="Segoe UI Emoji"/>
          <w:lang w:val="en-IN"/>
        </w:rPr>
        <w:t>🔹</w:t>
      </w:r>
      <w:r w:rsidRPr="00465928">
        <w:rPr>
          <w:lang w:val="en-IN"/>
        </w:rPr>
        <w:t xml:space="preserve"> </w:t>
      </w:r>
      <w:r w:rsidRPr="00465928">
        <w:rPr>
          <w:b/>
          <w:bCs/>
          <w:lang w:val="en-IN"/>
        </w:rPr>
        <w:t>AI &amp; Computer Vision for Drones</w:t>
      </w:r>
      <w:r w:rsidRPr="00465928">
        <w:rPr>
          <w:lang w:val="en-IN"/>
        </w:rPr>
        <w:t xml:space="preserve"> – ₹9,999</w:t>
      </w:r>
      <w:r w:rsidRPr="00465928">
        <w:rPr>
          <w:lang w:val="en-IN"/>
        </w:rPr>
        <w:br/>
      </w:r>
      <w:r w:rsidRPr="00465928">
        <w:rPr>
          <w:rFonts w:ascii="Segoe UI Emoji" w:hAnsi="Segoe UI Emoji" w:cs="Segoe UI Emoji"/>
          <w:lang w:val="en-IN"/>
        </w:rPr>
        <w:t>🔹</w:t>
      </w:r>
      <w:r w:rsidRPr="00465928">
        <w:rPr>
          <w:lang w:val="en-IN"/>
        </w:rPr>
        <w:t xml:space="preserve"> </w:t>
      </w:r>
      <w:r w:rsidRPr="00465928">
        <w:rPr>
          <w:b/>
          <w:bCs/>
          <w:lang w:val="en-IN"/>
        </w:rPr>
        <w:t>Mapping &amp; Surveying with Drones</w:t>
      </w:r>
      <w:r w:rsidRPr="00465928">
        <w:rPr>
          <w:lang w:val="en-IN"/>
        </w:rPr>
        <w:t xml:space="preserve"> – ₹10,999</w:t>
      </w:r>
    </w:p>
    <w:p w14:paraId="79E317BA" w14:textId="77777777" w:rsidR="00465928" w:rsidRPr="00465928" w:rsidRDefault="00465928" w:rsidP="00465928">
      <w:pPr>
        <w:rPr>
          <w:b/>
          <w:bCs/>
          <w:lang w:val="en-IN"/>
        </w:rPr>
      </w:pPr>
      <w:r w:rsidRPr="00465928">
        <w:rPr>
          <w:bCs/>
          <w:color w:val="4F81BD" w:themeColor="accent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4️</w:t>
      </w:r>
      <w:r w:rsidRPr="00465928">
        <w:rPr>
          <w:rFonts w:ascii="Segoe UI Symbol" w:hAnsi="Segoe UI Symbol" w:cs="Segoe UI Symbol"/>
          <w:bCs/>
          <w:color w:val="4F81BD" w:themeColor="accent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⃣</w:t>
      </w:r>
      <w:r w:rsidRPr="00465928">
        <w:rPr>
          <w:bCs/>
          <w:color w:val="4F81BD" w:themeColor="accent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Certification/Professional Programs (₹15,000 - ₹50,000) </w:t>
      </w:r>
      <w:r w:rsidRPr="00465928">
        <w:rPr>
          <w:rFonts w:ascii="Segoe UI Emoji" w:hAnsi="Segoe UI Emoji" w:cs="Segoe UI Emoji"/>
          <w:b/>
          <w:bCs/>
          <w:lang w:val="en-IN"/>
        </w:rPr>
        <w:t>🎓</w:t>
      </w:r>
    </w:p>
    <w:p w14:paraId="18122592" w14:textId="77777777" w:rsidR="00465928" w:rsidRPr="00465928" w:rsidRDefault="00465928" w:rsidP="00465928">
      <w:pPr>
        <w:rPr>
          <w:lang w:val="en-IN"/>
        </w:rPr>
      </w:pPr>
      <w:r w:rsidRPr="00465928">
        <w:rPr>
          <w:rFonts w:ascii="Segoe UI Emoji" w:hAnsi="Segoe UI Emoji" w:cs="Segoe UI Emoji"/>
          <w:lang w:val="en-IN"/>
        </w:rPr>
        <w:t>🔹</w:t>
      </w:r>
      <w:r w:rsidRPr="00465928">
        <w:rPr>
          <w:lang w:val="en-IN"/>
        </w:rPr>
        <w:t xml:space="preserve"> </w:t>
      </w:r>
      <w:r w:rsidRPr="00465928">
        <w:rPr>
          <w:b/>
          <w:bCs/>
          <w:lang w:val="en-IN"/>
        </w:rPr>
        <w:t>Drone Pilot Training &amp; Licensing</w:t>
      </w:r>
      <w:r w:rsidRPr="00465928">
        <w:rPr>
          <w:lang w:val="en-IN"/>
        </w:rPr>
        <w:t xml:space="preserve"> – ₹25,000</w:t>
      </w:r>
      <w:r w:rsidRPr="00465928">
        <w:rPr>
          <w:lang w:val="en-IN"/>
        </w:rPr>
        <w:br/>
      </w:r>
      <w:r w:rsidRPr="00465928">
        <w:rPr>
          <w:rFonts w:ascii="Segoe UI Emoji" w:hAnsi="Segoe UI Emoji" w:cs="Segoe UI Emoji"/>
          <w:lang w:val="en-IN"/>
        </w:rPr>
        <w:t>🔹</w:t>
      </w:r>
      <w:r w:rsidRPr="00465928">
        <w:rPr>
          <w:lang w:val="en-IN"/>
        </w:rPr>
        <w:t xml:space="preserve"> </w:t>
      </w:r>
      <w:r w:rsidRPr="00465928">
        <w:rPr>
          <w:b/>
          <w:bCs/>
          <w:lang w:val="en-IN"/>
        </w:rPr>
        <w:t xml:space="preserve">Industrial Drone Applications (Agriculture, </w:t>
      </w:r>
      <w:proofErr w:type="spellStart"/>
      <w:r w:rsidRPr="00465928">
        <w:rPr>
          <w:b/>
          <w:bCs/>
          <w:lang w:val="en-IN"/>
        </w:rPr>
        <w:t>Defense</w:t>
      </w:r>
      <w:proofErr w:type="spellEnd"/>
      <w:r w:rsidRPr="00465928">
        <w:rPr>
          <w:b/>
          <w:bCs/>
          <w:lang w:val="en-IN"/>
        </w:rPr>
        <w:t>, Delivery, etc.)</w:t>
      </w:r>
      <w:r w:rsidRPr="00465928">
        <w:rPr>
          <w:lang w:val="en-IN"/>
        </w:rPr>
        <w:t xml:space="preserve"> – ₹35,000</w:t>
      </w:r>
      <w:r w:rsidRPr="00465928">
        <w:rPr>
          <w:lang w:val="en-IN"/>
        </w:rPr>
        <w:br/>
      </w:r>
      <w:r w:rsidRPr="00465928">
        <w:rPr>
          <w:rFonts w:ascii="Segoe UI Emoji" w:hAnsi="Segoe UI Emoji" w:cs="Segoe UI Emoji"/>
          <w:lang w:val="en-IN"/>
        </w:rPr>
        <w:t>🔹</w:t>
      </w:r>
      <w:r w:rsidRPr="00465928">
        <w:rPr>
          <w:lang w:val="en-IN"/>
        </w:rPr>
        <w:t xml:space="preserve"> </w:t>
      </w:r>
      <w:r w:rsidRPr="00465928">
        <w:rPr>
          <w:b/>
          <w:bCs/>
          <w:lang w:val="en-IN"/>
        </w:rPr>
        <w:t>Full Stack Drone Engineering (Hardware + Software + AI)</w:t>
      </w:r>
      <w:r w:rsidRPr="00465928">
        <w:rPr>
          <w:lang w:val="en-IN"/>
        </w:rPr>
        <w:t xml:space="preserve"> – ₹50,000</w:t>
      </w:r>
    </w:p>
    <w:p w14:paraId="77AD1779" w14:textId="27D5B58C" w:rsidR="00465928" w:rsidRPr="00465928" w:rsidRDefault="00465928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65928" w:rsidRPr="004659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826327">
    <w:abstractNumId w:val="8"/>
  </w:num>
  <w:num w:numId="2" w16cid:durableId="1875921864">
    <w:abstractNumId w:val="6"/>
  </w:num>
  <w:num w:numId="3" w16cid:durableId="137192055">
    <w:abstractNumId w:val="5"/>
  </w:num>
  <w:num w:numId="4" w16cid:durableId="477648501">
    <w:abstractNumId w:val="4"/>
  </w:num>
  <w:num w:numId="5" w16cid:durableId="121267245">
    <w:abstractNumId w:val="7"/>
  </w:num>
  <w:num w:numId="6" w16cid:durableId="180050585">
    <w:abstractNumId w:val="3"/>
  </w:num>
  <w:num w:numId="7" w16cid:durableId="676032419">
    <w:abstractNumId w:val="2"/>
  </w:num>
  <w:num w:numId="8" w16cid:durableId="867183018">
    <w:abstractNumId w:val="1"/>
  </w:num>
  <w:num w:numId="9" w16cid:durableId="150798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267"/>
    <w:rsid w:val="0015074B"/>
    <w:rsid w:val="0029639D"/>
    <w:rsid w:val="00326F90"/>
    <w:rsid w:val="00456C5A"/>
    <w:rsid w:val="00465928"/>
    <w:rsid w:val="009C1ADE"/>
    <w:rsid w:val="00AA1D8D"/>
    <w:rsid w:val="00B47730"/>
    <w:rsid w:val="00CB0664"/>
    <w:rsid w:val="00EC01BA"/>
    <w:rsid w:val="00F04B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4C7E4"/>
  <w14:defaultImageDpi w14:val="300"/>
  <w15:docId w15:val="{23028F82-ED01-4C16-B29F-E6E66FC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pandeykunalji1@hotmail.com</cp:lastModifiedBy>
  <cp:revision>2</cp:revision>
  <dcterms:created xsi:type="dcterms:W3CDTF">2013-12-23T23:15:00Z</dcterms:created>
  <dcterms:modified xsi:type="dcterms:W3CDTF">2025-04-02T09:04:00Z</dcterms:modified>
  <cp:category/>
</cp:coreProperties>
</file>